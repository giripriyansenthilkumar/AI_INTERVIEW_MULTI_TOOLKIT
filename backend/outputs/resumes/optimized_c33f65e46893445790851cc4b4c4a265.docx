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70C0"/>
          <w:sz w:val="40"/>
        </w:rPr>
        <w:t>Optimized Resume</w:t>
      </w:r>
    </w:p>
    <w:p/>
    <w:p>
      <w:pPr>
        <w:jc w:val="left"/>
      </w:pPr>
      <w:r>
        <w:rPr>
          <w:sz w:val="22"/>
        </w:rPr>
        <w:t>**Giripriyan S**</w:t>
      </w:r>
    </w:p>
    <w:p>
      <w:pPr>
        <w:jc w:val="left"/>
      </w:pPr>
      <w:r>
        <w:rPr>
          <w:sz w:val="22"/>
        </w:rPr>
        <w:t>giri2006priyan@gmail.com | +91 9789187415 | Coimbatore</w:t>
      </w:r>
    </w:p>
    <w:p>
      <w:pPr>
        <w:jc w:val="left"/>
      </w:pPr>
    </w:p>
    <w:p>
      <w:pPr>
        <w:jc w:val="left"/>
      </w:pPr>
      <w:r>
        <w:rPr>
          <w:sz w:val="22"/>
        </w:rPr>
        <w:t>**Summary**</w:t>
      </w:r>
    </w:p>
    <w:p>
      <w:pPr>
        <w:jc w:val="left"/>
      </w:pPr>
    </w:p>
    <w:p>
      <w:pPr>
        <w:jc w:val="left"/>
      </w:pPr>
      <w:r>
        <w:rPr>
          <w:sz w:val="22"/>
        </w:rPr>
        <w:t>Highly motivated and results-oriented third-year AIML student at Sri Shakthi Institute of Engineering and Technology, proficient in Python, data analysis, and machine learning.  Experienced in building AI-powered applications using Flask, MongoDB, and various deep learning libraries (TensorFlow, Keras, Transformers).  Seeking a Data Analyst role to leverage analytical skills and contribute to data-driven decision-making.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sz w:val="22"/>
        </w:rPr>
        <w:t>**Education**</w:t>
      </w:r>
    </w:p>
    <w:p>
      <w:pPr>
        <w:jc w:val="left"/>
      </w:pPr>
    </w:p>
    <w:p>
      <w:pPr>
        <w:jc w:val="left"/>
      </w:pPr>
      <w:r>
        <w:rPr>
          <w:sz w:val="22"/>
        </w:rPr>
        <w:t>* **B.Tech in Artificial Intelligence and Machine Learning (AIML), Expected Graduation: 2027**</w:t>
      </w:r>
    </w:p>
    <w:p>
      <w:pPr>
        <w:jc w:val="left"/>
      </w:pPr>
      <w:r>
        <w:rPr>
          <w:sz w:val="22"/>
        </w:rPr>
        <w:t xml:space="preserve">    * Sri Shakthi Institute of Engineering and Technology, Coimbatore</w:t>
      </w:r>
    </w:p>
    <w:p>
      <w:pPr>
        <w:jc w:val="left"/>
      </w:pPr>
      <w:r>
        <w:rPr>
          <w:sz w:val="22"/>
        </w:rPr>
        <w:t>* **Senior Secondary (XII), Science, 83.33%**</w:t>
      </w:r>
    </w:p>
    <w:p>
      <w:pPr>
        <w:jc w:val="left"/>
      </w:pPr>
      <w:r>
        <w:rPr>
          <w:sz w:val="22"/>
        </w:rPr>
        <w:t xml:space="preserve">    * GRD CPF Matriculation Higher Secondary School, Tamil Nadu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sz w:val="22"/>
        </w:rPr>
        <w:t>**Projects**</w:t>
      </w:r>
    </w:p>
    <w:p>
      <w:pPr>
        <w:jc w:val="left"/>
      </w:pPr>
    </w:p>
    <w:p>
      <w:pPr>
        <w:jc w:val="left"/>
      </w:pPr>
      <w:r>
        <w:rPr>
          <w:sz w:val="22"/>
        </w:rPr>
        <w:t>* **FactWave: Misinformation Detection System (Mar 2025 – Jul 2025)**</w:t>
      </w:r>
    </w:p>
    <w:p>
      <w:pPr>
        <w:jc w:val="left"/>
      </w:pPr>
      <w:r>
        <w:rPr>
          <w:sz w:val="22"/>
        </w:rPr>
        <w:t xml:space="preserve">    * Developed a Flask application to detect fake news from live audio broadcasts using speech-to-text transcription (Whisper), NLP techniques (Transformers), and a verified claim database.</w:t>
      </w:r>
    </w:p>
    <w:p>
      <w:pPr>
        <w:jc w:val="left"/>
      </w:pPr>
      <w:r>
        <w:rPr>
          <w:sz w:val="22"/>
        </w:rPr>
        <w:t xml:space="preserve">    * Achieved [Quantifiable Result, e.g., X% accuracy in fake news detection].  Presented prediction confidence via a user-friendly dashboard.</w:t>
      </w:r>
    </w:p>
    <w:p>
      <w:pPr>
        <w:jc w:val="left"/>
      </w:pPr>
      <w:r>
        <w:rPr>
          <w:sz w:val="22"/>
        </w:rPr>
        <w:t>* **Voice Fusion: AI-Powered Multilingual Dubbing System (Apr 2025 – Jun 2025)**</w:t>
      </w:r>
    </w:p>
    <w:p>
      <w:pPr>
        <w:jc w:val="left"/>
      </w:pPr>
      <w:r>
        <w:rPr>
          <w:sz w:val="22"/>
        </w:rPr>
        <w:t xml:space="preserve">    * Created an AI application converting English movie dialogues into natural Tamil speech, preserving tone, emotion, and lip-sync using Python and deep learning models.</w:t>
      </w:r>
    </w:p>
    <w:p>
      <w:pPr>
        <w:jc w:val="left"/>
      </w:pPr>
      <w:r>
        <w:rPr>
          <w:sz w:val="22"/>
        </w:rPr>
        <w:t xml:space="preserve">    * Implemented speech extraction, voice cloning, translation, and audio synthesis.  Developed a user-friendly PyQt/Tkinter desktop interface.</w:t>
      </w:r>
    </w:p>
    <w:p>
      <w:pPr>
        <w:jc w:val="left"/>
      </w:pPr>
      <w:r>
        <w:rPr>
          <w:sz w:val="22"/>
        </w:rPr>
        <w:t>* **AI Approval Process Portal (Aug 2024 – Oct 2024)**</w:t>
      </w:r>
    </w:p>
    <w:p>
      <w:pPr>
        <w:jc w:val="left"/>
      </w:pPr>
      <w:r>
        <w:rPr>
          <w:sz w:val="22"/>
        </w:rPr>
        <w:t xml:space="preserve">    * Built an AI-powered portal automating approvals by matching user-entered text with uploaded documents using ML-based content extraction and verification (Python, Flask).</w:t>
      </w:r>
    </w:p>
    <w:p>
      <w:pPr>
        <w:jc w:val="left"/>
      </w:pPr>
      <w:r>
        <w:rPr>
          <w:sz w:val="22"/>
        </w:rPr>
        <w:t xml:space="preserve">    * Achieved [Quantifiable Result, e.g., Y% improvement in approval processing time].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sz w:val="22"/>
        </w:rPr>
        <w:t>**Skills**</w:t>
      </w:r>
    </w:p>
    <w:p>
      <w:pPr>
        <w:jc w:val="left"/>
      </w:pPr>
    </w:p>
    <w:p>
      <w:pPr>
        <w:jc w:val="left"/>
      </w:pPr>
      <w:r>
        <w:rPr>
          <w:sz w:val="22"/>
        </w:rPr>
        <w:t>* **Programming Languages:** Python (Flask, Django), JavaScript</w:t>
      </w:r>
    </w:p>
    <w:p>
      <w:pPr>
        <w:jc w:val="left"/>
      </w:pPr>
      <w:r>
        <w:rPr>
          <w:sz w:val="22"/>
        </w:rPr>
        <w:t>* **Databases:** MongoDB, MySQL</w:t>
      </w:r>
    </w:p>
    <w:p>
      <w:pPr>
        <w:jc w:val="left"/>
      </w:pPr>
      <w:r>
        <w:rPr>
          <w:sz w:val="22"/>
        </w:rPr>
        <w:t>* **Machine Learning &amp; AI:** Deep Learning, Machine Learning, NLP (Transformers), TensorFlow, Keras, NumPy, Pandas</w:t>
      </w:r>
    </w:p>
    <w:p>
      <w:pPr>
        <w:jc w:val="left"/>
      </w:pPr>
      <w:r>
        <w:rPr>
          <w:sz w:val="22"/>
        </w:rPr>
        <w:t>* **Data Analysis:** Data Extraction, Data Cleaning, Data Visualization (mention specific libraries if used)</w:t>
      </w:r>
    </w:p>
    <w:p>
      <w:pPr>
        <w:jc w:val="left"/>
      </w:pPr>
      <w:r>
        <w:rPr>
          <w:sz w:val="22"/>
        </w:rPr>
        <w:t>* **Web Development:** HTML, CSS, Git</w:t>
      </w:r>
    </w:p>
    <w:p>
      <w:pPr>
        <w:jc w:val="left"/>
      </w:pPr>
      <w:r>
        <w:rPr>
          <w:sz w:val="22"/>
        </w:rPr>
        <w:t>* **Other:** Speech-to-Text, Text-to-Speech, Translation,  Data Mining</w:t>
      </w:r>
    </w:p>
    <w:p/>
    <w:p>
      <w:pPr>
        <w:jc w:val="left"/>
      </w:pPr>
      <w:r>
        <w:rPr>
          <w:b/>
        </w:rPr>
        <w:t>Change Summary</w:t>
      </w:r>
    </w:p>
    <w:p>
      <w:pPr>
        <w:jc w:val="left"/>
      </w:pPr>
      <w:r>
        <w:rPr>
          <w:sz w:val="20"/>
        </w:rPr>
        <w:t>- Removed:** Career Objective (replaced with a more impactful Summary).  Repetitive skill mentions and less relevant skills were removed.  Unnecessary details like "real-time" were removed from project descriptions.</w:t>
      </w:r>
    </w:p>
    <w:p>
      <w:pPr>
        <w:jc w:val="left"/>
      </w:pPr>
      <w:r>
        <w:rPr>
          <w:sz w:val="20"/>
        </w:rPr>
        <w:t>- Added:** A concise Summary highlighting key skills and career aspirations.  ATS-friendly keywords (Data Analyst, data-driven, data extraction, data visualization, etc.) were integrated throughout.  Quantifiable results (placeholders provided - replace with actual numbers) were added to project descriptions to demonstrate impact.</w:t>
      </w:r>
    </w:p>
    <w:p>
      <w:pPr>
        <w:jc w:val="left"/>
      </w:pPr>
      <w:r>
        <w:rPr>
          <w:sz w:val="20"/>
        </w:rPr>
        <w:t>- Rewrote:** Project descriptions into results-oriented bullet points focusing on accomplishments and quantifiable achievements. Skills section was reorganized for better readability and to emphasize relevant skills. Education section was standardized.</w:t>
      </w:r>
    </w:p>
    <w:p>
      <w:pPr>
        <w:jc w:val="left"/>
      </w:pPr>
      <w:r>
        <w:rPr>
          <w:sz w:val="20"/>
        </w:rPr>
        <w:t>- Improved Formatting:** Improved readability and visual appeal of the resume through formatting and better structuring.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  <w:pgBorders>
        <w:top w:val="single" w:sz="12" w:space="4" w:color="0070C0"/>
        <w:left w:val="single" w:sz="12" w:space="4" w:color="0070C0"/>
        <w:bottom w:val="single" w:sz="12" w:space="4" w:color="0070C0"/>
        <w:right w:val="single" w:sz="12" w:space="4" w:color="0070C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